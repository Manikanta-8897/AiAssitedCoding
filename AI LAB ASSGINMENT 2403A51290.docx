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3D7D9" w14:textId="5D78EF44" w:rsidR="00D31157" w:rsidRDefault="7290C05A" w:rsidP="00D31157">
      <w:pPr>
        <w:pStyle w:val="Title"/>
      </w:pPr>
      <w:r>
        <w:t>2403a51290</w:t>
      </w:r>
    </w:p>
    <w:p w14:paraId="200BE780" w14:textId="4457A21A" w:rsidR="00D31157" w:rsidRPr="00D31157" w:rsidRDefault="41C163C1" w:rsidP="00D31157">
      <w:pPr>
        <w:pStyle w:val="Title"/>
      </w:pPr>
      <w:r>
        <w:t>T.Manikanta</w:t>
      </w:r>
      <w:r w:rsidR="00897B53">
        <w:t xml:space="preserve"> </w:t>
      </w:r>
    </w:p>
    <w:p w14:paraId="6CAE9638" w14:textId="3B79D2D7" w:rsidR="00F5661A" w:rsidRDefault="00F2061D" w:rsidP="00303F37">
      <w:pPr>
        <w:pStyle w:val="Title"/>
      </w:pPr>
      <w:r>
        <w:t>Lab 7: Error Debugging with AI</w:t>
      </w:r>
    </w:p>
    <w:p w14:paraId="00C5E6BF" w14:textId="77777777" w:rsidR="00F5661A" w:rsidRDefault="00F2061D">
      <w:pPr>
        <w:pStyle w:val="Heading1"/>
      </w:pPr>
      <w:r>
        <w:t>Task 1: Syntax Error – Missing Parentheses in Print Statement</w:t>
      </w:r>
    </w:p>
    <w:p w14:paraId="4331DF5D" w14:textId="77777777" w:rsidR="00F5661A" w:rsidRDefault="00F2061D">
      <w:pPr>
        <w:pStyle w:val="Heading2"/>
      </w:pPr>
      <w:r>
        <w:t>Buggy Code</w:t>
      </w:r>
    </w:p>
    <w:p w14:paraId="6B52D28B" w14:textId="77777777" w:rsidR="00F5661A" w:rsidRDefault="00F2061D">
      <w:pPr>
        <w:pStyle w:val="IntenseQuote"/>
      </w:pPr>
      <w:r>
        <w:t>def greet():</w:t>
      </w:r>
      <w:r>
        <w:br/>
        <w:t xml:space="preserve">    print "Hello, AI Debugging Lab!"</w:t>
      </w:r>
      <w:r>
        <w:br/>
        <w:t>greet()</w:t>
      </w:r>
    </w:p>
    <w:p w14:paraId="6364090B" w14:textId="77777777" w:rsidR="00F5661A" w:rsidRDefault="00F2061D">
      <w:pPr>
        <w:pStyle w:val="Heading2"/>
      </w:pPr>
      <w:r>
        <w:t>Error Explanation</w:t>
      </w:r>
    </w:p>
    <w:p w14:paraId="0FBBD03A" w14:textId="77777777" w:rsidR="00F5661A" w:rsidRDefault="00F2061D">
      <w:r>
        <w:t>Python 3 requires parentheses for print(). The code fails with SyntaxError.</w:t>
      </w:r>
    </w:p>
    <w:p w14:paraId="333003C2" w14:textId="77777777" w:rsidR="00F5661A" w:rsidRDefault="00F2061D">
      <w:pPr>
        <w:pStyle w:val="Heading2"/>
      </w:pPr>
      <w:r>
        <w:t>Corrected Code</w:t>
      </w:r>
    </w:p>
    <w:p w14:paraId="540CF647" w14:textId="77777777" w:rsidR="00F5661A" w:rsidRDefault="00F2061D">
      <w:pPr>
        <w:pStyle w:val="IntenseQuote"/>
      </w:pPr>
      <w:r>
        <w:t>def greet():</w:t>
      </w:r>
      <w:r>
        <w:br/>
        <w:t xml:space="preserve">    return "Hello, AI Debugging Lab!"</w:t>
      </w:r>
      <w:r>
        <w:br/>
      </w:r>
      <w:r>
        <w:br/>
        <w:t># Test cases</w:t>
      </w:r>
      <w:r>
        <w:br/>
        <w:t>assert greet() == "Hello, AI Debugging Lab!"</w:t>
      </w:r>
      <w:r>
        <w:br/>
        <w:t>assert isinstance(greet(), str)</w:t>
      </w:r>
      <w:r>
        <w:br/>
        <w:t>assert "AI Debugging" in greet()</w:t>
      </w:r>
      <w:r>
        <w:br/>
        <w:t>print(greet())</w:t>
      </w:r>
    </w:p>
    <w:p w14:paraId="1050E29B" w14:textId="77777777" w:rsidR="00F5661A" w:rsidRDefault="00F2061D">
      <w:pPr>
        <w:pStyle w:val="Heading2"/>
      </w:pPr>
      <w:r>
        <w:t>Output</w:t>
      </w:r>
    </w:p>
    <w:p w14:paraId="0A11FB80" w14:textId="77777777" w:rsidR="00F5661A" w:rsidRDefault="00F2061D">
      <w:r>
        <w:t>Hello, AI Debugging Lab!</w:t>
      </w:r>
    </w:p>
    <w:p w14:paraId="6EEA10E6" w14:textId="77777777" w:rsidR="00F5661A" w:rsidRDefault="00F2061D">
      <w:pPr>
        <w:pStyle w:val="Heading1"/>
      </w:pPr>
      <w:r>
        <w:t>Task 2: Logic Error – Incorrect Condition in If Statement</w:t>
      </w:r>
    </w:p>
    <w:p w14:paraId="249738A0" w14:textId="77777777" w:rsidR="00F5661A" w:rsidRDefault="00F2061D">
      <w:pPr>
        <w:pStyle w:val="Heading2"/>
      </w:pPr>
      <w:r>
        <w:t>Buggy Code</w:t>
      </w:r>
    </w:p>
    <w:p w14:paraId="58640959" w14:textId="77777777" w:rsidR="00F5661A" w:rsidRDefault="00F2061D">
      <w:pPr>
        <w:pStyle w:val="IntenseQuote"/>
      </w:pPr>
      <w:r>
        <w:t>def check_number(n):</w:t>
      </w:r>
      <w:r>
        <w:br/>
        <w:t xml:space="preserve">    if n = 10:</w:t>
      </w:r>
      <w:r>
        <w:br/>
        <w:t xml:space="preserve">        return "Ten"</w:t>
      </w:r>
      <w:r>
        <w:br/>
        <w:t xml:space="preserve">    else:</w:t>
      </w:r>
      <w:r>
        <w:br/>
        <w:t xml:space="preserve">        return "Not Ten"</w:t>
      </w:r>
    </w:p>
    <w:p w14:paraId="10C77027" w14:textId="77777777" w:rsidR="00F5661A" w:rsidRDefault="00F2061D">
      <w:pPr>
        <w:pStyle w:val="Heading2"/>
      </w:pPr>
      <w:r>
        <w:t>Error Explanation</w:t>
      </w:r>
    </w:p>
    <w:p w14:paraId="4E265352" w14:textId="77777777" w:rsidR="00F5661A" w:rsidRDefault="00F2061D">
      <w:r>
        <w:t>Using = instead of == causes SyntaxError. '=' is assignment, not comparison.</w:t>
      </w:r>
    </w:p>
    <w:p w14:paraId="2F5751BF" w14:textId="77777777" w:rsidR="00F5661A" w:rsidRDefault="00F2061D">
      <w:pPr>
        <w:pStyle w:val="Heading2"/>
      </w:pPr>
      <w:r>
        <w:t>Corrected Code</w:t>
      </w:r>
    </w:p>
    <w:p w14:paraId="43E7E7E0" w14:textId="77777777" w:rsidR="00F5661A" w:rsidRDefault="00F2061D">
      <w:pPr>
        <w:pStyle w:val="IntenseQuote"/>
      </w:pPr>
      <w:r>
        <w:t>def check_number(n):</w:t>
      </w:r>
      <w:r>
        <w:br/>
        <w:t xml:space="preserve">    if n == 10:</w:t>
      </w:r>
      <w:r>
        <w:br/>
        <w:t xml:space="preserve">        return "Ten"</w:t>
      </w:r>
      <w:r>
        <w:br/>
        <w:t xml:space="preserve">    else:</w:t>
      </w:r>
      <w:r>
        <w:br/>
        <w:t xml:space="preserve">        return "Not Ten"</w:t>
      </w:r>
      <w:r>
        <w:br/>
      </w:r>
      <w:r>
        <w:br/>
        <w:t># Test cases</w:t>
      </w:r>
      <w:r>
        <w:br/>
        <w:t>assert check_number(10) == "Ten"</w:t>
      </w:r>
      <w:r>
        <w:br/>
        <w:t>assert check_number(5) == "Not Ten"</w:t>
      </w:r>
      <w:r>
        <w:br/>
        <w:t>assert check_number(-10) == "Not Ten"</w:t>
      </w:r>
      <w:r>
        <w:br/>
        <w:t>print(check_number(10))</w:t>
      </w:r>
    </w:p>
    <w:p w14:paraId="32B74DE6" w14:textId="77777777" w:rsidR="00F5661A" w:rsidRDefault="00F2061D">
      <w:pPr>
        <w:pStyle w:val="Heading2"/>
      </w:pPr>
      <w:r>
        <w:t>Output</w:t>
      </w:r>
    </w:p>
    <w:p w14:paraId="3D343C02" w14:textId="77777777" w:rsidR="00F5661A" w:rsidRDefault="00F2061D">
      <w:r>
        <w:t>Ten</w:t>
      </w:r>
    </w:p>
    <w:p w14:paraId="17EEEF32" w14:textId="77777777" w:rsidR="00F5661A" w:rsidRDefault="00F2061D">
      <w:pPr>
        <w:pStyle w:val="Heading1"/>
      </w:pPr>
      <w:r>
        <w:t>Task 3: Runtime Error – File Not Found</w:t>
      </w:r>
    </w:p>
    <w:p w14:paraId="445B1C2B" w14:textId="77777777" w:rsidR="00F5661A" w:rsidRDefault="00F2061D">
      <w:pPr>
        <w:pStyle w:val="Heading2"/>
      </w:pPr>
      <w:r>
        <w:t>Buggy Code</w:t>
      </w:r>
    </w:p>
    <w:p w14:paraId="765470A3" w14:textId="77777777" w:rsidR="00F5661A" w:rsidRDefault="00F2061D">
      <w:pPr>
        <w:pStyle w:val="IntenseQuote"/>
      </w:pPr>
      <w:r>
        <w:t>def read_file(filename):</w:t>
      </w:r>
      <w:r>
        <w:br/>
        <w:t xml:space="preserve">    with open(filename, 'r') as f:</w:t>
      </w:r>
      <w:r>
        <w:br/>
        <w:t xml:space="preserve">        return f.read()</w:t>
      </w:r>
      <w:r>
        <w:br/>
      </w:r>
      <w:r>
        <w:br/>
        <w:t>print(read_file("nonexistent.txt"))</w:t>
      </w:r>
    </w:p>
    <w:p w14:paraId="2072274F" w14:textId="77777777" w:rsidR="00F5661A" w:rsidRDefault="00F2061D">
      <w:pPr>
        <w:pStyle w:val="Heading2"/>
      </w:pPr>
      <w:r>
        <w:t>Error Explanation</w:t>
      </w:r>
    </w:p>
    <w:p w14:paraId="565AD28C" w14:textId="77777777" w:rsidR="00F5661A" w:rsidRDefault="00F2061D">
      <w:r>
        <w:t>If the file doesn’t exist, FileNotFoundError is raised.</w:t>
      </w:r>
    </w:p>
    <w:p w14:paraId="754C1E52" w14:textId="77777777" w:rsidR="00F5661A" w:rsidRDefault="00F2061D">
      <w:pPr>
        <w:pStyle w:val="Heading2"/>
      </w:pPr>
      <w:r>
        <w:t>Corrected Code</w:t>
      </w:r>
    </w:p>
    <w:p w14:paraId="04342B5A" w14:textId="77777777" w:rsidR="00F5661A" w:rsidRDefault="00F2061D">
      <w:pPr>
        <w:pStyle w:val="IntenseQuote"/>
      </w:pPr>
      <w:r>
        <w:t>def read_file(filename):</w:t>
      </w:r>
      <w:r>
        <w:br/>
        <w:t xml:space="preserve">    try:</w:t>
      </w:r>
      <w:r>
        <w:br/>
        <w:t xml:space="preserve">        with open(filename, 'r') as f:</w:t>
      </w:r>
      <w:r>
        <w:br/>
        <w:t xml:space="preserve">            return f.read()</w:t>
      </w:r>
      <w:r>
        <w:br/>
        <w:t xml:space="preserve">    except FileNotFoundError:</w:t>
      </w:r>
      <w:r>
        <w:br/>
        <w:t xml:space="preserve">        return f"Error: File '{filename}' not found."</w:t>
      </w:r>
      <w:r>
        <w:br/>
        <w:t xml:space="preserve">    except Exception as e:</w:t>
      </w:r>
      <w:r>
        <w:br/>
        <w:t xml:space="preserve">        return f"Error: {str(e)}"</w:t>
      </w:r>
      <w:r>
        <w:br/>
      </w:r>
      <w:r>
        <w:br/>
        <w:t># Test cases</w:t>
      </w:r>
      <w:r>
        <w:br/>
        <w:t>assert "not found" in read_file("nonexistent.txt")</w:t>
      </w:r>
      <w:r>
        <w:br/>
        <w:t>assert isinstance(read_file("nonexistent.txt"), str)</w:t>
      </w:r>
      <w:r>
        <w:br/>
        <w:t>assert read_file("invalid_path/abc.txt").startswith("Error")</w:t>
      </w:r>
    </w:p>
    <w:p w14:paraId="606FBD09" w14:textId="77777777" w:rsidR="00F5661A" w:rsidRDefault="00F2061D">
      <w:pPr>
        <w:pStyle w:val="Heading2"/>
      </w:pPr>
      <w:r>
        <w:t>Output</w:t>
      </w:r>
    </w:p>
    <w:p w14:paraId="39B3FBF4" w14:textId="77777777" w:rsidR="00F5661A" w:rsidRDefault="00F2061D">
      <w:r>
        <w:t>Error: File 'nonexistent.txt' not found.</w:t>
      </w:r>
    </w:p>
    <w:p w14:paraId="48D598E1" w14:textId="77777777" w:rsidR="00F5661A" w:rsidRDefault="00F2061D">
      <w:pPr>
        <w:pStyle w:val="Heading1"/>
      </w:pPr>
      <w:r>
        <w:t>Task 4: AttributeError – Calling a Non-Existent Method</w:t>
      </w:r>
    </w:p>
    <w:p w14:paraId="4556D664" w14:textId="77777777" w:rsidR="00F5661A" w:rsidRDefault="00F2061D">
      <w:pPr>
        <w:pStyle w:val="Heading2"/>
      </w:pPr>
      <w:r>
        <w:t>Buggy Code</w:t>
      </w:r>
    </w:p>
    <w:p w14:paraId="2F6B8E53" w14:textId="77777777" w:rsidR="00F5661A" w:rsidRDefault="00F2061D">
      <w:pPr>
        <w:pStyle w:val="IntenseQuote"/>
      </w:pPr>
      <w:r>
        <w:t>class Car:</w:t>
      </w:r>
      <w:r>
        <w:br/>
        <w:t xml:space="preserve">    def start(self):</w:t>
      </w:r>
      <w:r>
        <w:br/>
        <w:t xml:space="preserve">        return "Car started"</w:t>
      </w:r>
      <w:r>
        <w:br/>
      </w:r>
      <w:r>
        <w:br/>
        <w:t>my_car = Car()</w:t>
      </w:r>
      <w:r>
        <w:br/>
        <w:t>print(my_car.drive())  # drive() is not defined</w:t>
      </w:r>
    </w:p>
    <w:p w14:paraId="4C3FD161" w14:textId="77777777" w:rsidR="00F5661A" w:rsidRDefault="00F2061D">
      <w:pPr>
        <w:pStyle w:val="Heading2"/>
      </w:pPr>
      <w:r>
        <w:t>Error Explanation</w:t>
      </w:r>
    </w:p>
    <w:p w14:paraId="47505E2A" w14:textId="77777777" w:rsidR="00F5661A" w:rsidRDefault="00F2061D">
      <w:r>
        <w:t>drive() is not defined. Either call start() or define drive().</w:t>
      </w:r>
    </w:p>
    <w:p w14:paraId="7139489F" w14:textId="77777777" w:rsidR="00F5661A" w:rsidRDefault="00F2061D">
      <w:pPr>
        <w:pStyle w:val="Heading2"/>
      </w:pPr>
      <w:r>
        <w:t>Corrected Code</w:t>
      </w:r>
    </w:p>
    <w:p w14:paraId="3DA3F406" w14:textId="77777777" w:rsidR="00F5661A" w:rsidRDefault="00F2061D">
      <w:pPr>
        <w:pStyle w:val="IntenseQuote"/>
      </w:pPr>
      <w:r>
        <w:t>class Car:</w:t>
      </w:r>
      <w:r>
        <w:br/>
        <w:t xml:space="preserve">    def start(self):</w:t>
      </w:r>
      <w:r>
        <w:br/>
        <w:t xml:space="preserve">        return "Car started"</w:t>
      </w:r>
      <w:r>
        <w:br/>
        <w:t xml:space="preserve">    def drive(self):</w:t>
      </w:r>
      <w:r>
        <w:br/>
        <w:t xml:space="preserve">        return "Car is driving"</w:t>
      </w:r>
      <w:r>
        <w:br/>
      </w:r>
      <w:r>
        <w:br/>
        <w:t>my_car = Car()</w:t>
      </w:r>
      <w:r>
        <w:br/>
      </w:r>
      <w:r>
        <w:br/>
        <w:t># Test cases</w:t>
      </w:r>
      <w:r>
        <w:br/>
        <w:t>assert my_car.start() == "Car started"</w:t>
      </w:r>
      <w:r>
        <w:br/>
        <w:t>assert my_car.drive() == "Car is driving"</w:t>
      </w:r>
      <w:r>
        <w:br/>
        <w:t>assert isinstance(my_car.start(), str)</w:t>
      </w:r>
      <w:r>
        <w:br/>
        <w:t>print(my_car.start(), "and", my_car.drive())</w:t>
      </w:r>
    </w:p>
    <w:p w14:paraId="55D5522F" w14:textId="77777777" w:rsidR="00F5661A" w:rsidRDefault="00F2061D">
      <w:pPr>
        <w:pStyle w:val="Heading2"/>
      </w:pPr>
      <w:r>
        <w:t>Output</w:t>
      </w:r>
    </w:p>
    <w:p w14:paraId="73BEC444" w14:textId="77777777" w:rsidR="00F5661A" w:rsidRDefault="00F2061D">
      <w:r>
        <w:t>Car started and Car is driving</w:t>
      </w:r>
    </w:p>
    <w:p w14:paraId="787C53D2" w14:textId="77777777" w:rsidR="00F5661A" w:rsidRDefault="00F2061D">
      <w:pPr>
        <w:pStyle w:val="Heading1"/>
      </w:pPr>
      <w:r>
        <w:t>Task 5: TypeError – Mixing Strings and Integers</w:t>
      </w:r>
    </w:p>
    <w:p w14:paraId="54A88783" w14:textId="77777777" w:rsidR="00F5661A" w:rsidRDefault="00F2061D">
      <w:pPr>
        <w:pStyle w:val="Heading2"/>
      </w:pPr>
      <w:r>
        <w:t>Buggy Code</w:t>
      </w:r>
    </w:p>
    <w:p w14:paraId="60639FE7" w14:textId="77777777" w:rsidR="00F5661A" w:rsidRDefault="00F2061D">
      <w:pPr>
        <w:pStyle w:val="IntenseQuote"/>
      </w:pPr>
      <w:r>
        <w:t>def add_five(value):</w:t>
      </w:r>
      <w:r>
        <w:br/>
        <w:t xml:space="preserve">    return value + 5</w:t>
      </w:r>
      <w:r>
        <w:br/>
      </w:r>
      <w:r>
        <w:br/>
        <w:t>print(add_five("10"))</w:t>
      </w:r>
    </w:p>
    <w:p w14:paraId="68FA4FA9" w14:textId="77777777" w:rsidR="00F5661A" w:rsidRDefault="00F2061D">
      <w:pPr>
        <w:pStyle w:val="Heading2"/>
      </w:pPr>
      <w:r>
        <w:t>Error Explanation</w:t>
      </w:r>
    </w:p>
    <w:p w14:paraId="65CEF211" w14:textId="77777777" w:rsidR="00F5661A" w:rsidRDefault="00F2061D">
      <w:r>
        <w:t>Python does not allow adding str and int. Fix by casting or concatenation.</w:t>
      </w:r>
    </w:p>
    <w:p w14:paraId="4F2950B0" w14:textId="77777777" w:rsidR="00F5661A" w:rsidRDefault="00F2061D">
      <w:pPr>
        <w:pStyle w:val="Heading2"/>
      </w:pPr>
      <w:r>
        <w:t>Corrected Code</w:t>
      </w:r>
    </w:p>
    <w:p w14:paraId="7F0959F5" w14:textId="77777777" w:rsidR="00F5661A" w:rsidRDefault="00F2061D">
      <w:pPr>
        <w:pStyle w:val="IntenseQuote"/>
      </w:pPr>
      <w:r>
        <w:t># Solution 1: Type casting</w:t>
      </w:r>
      <w:r>
        <w:br/>
        <w:t>def add_five(value):</w:t>
      </w:r>
      <w:r>
        <w:br/>
        <w:t xml:space="preserve">    return int(value) + 5</w:t>
      </w:r>
      <w:r>
        <w:br/>
      </w:r>
      <w:r>
        <w:br/>
        <w:t># Test cases</w:t>
      </w:r>
      <w:r>
        <w:br/>
        <w:t>assert add_five("10") == 15</w:t>
      </w:r>
      <w:r>
        <w:br/>
        <w:t>assert add_five(20) == 25</w:t>
      </w:r>
      <w:r>
        <w:br/>
        <w:t>assert add_five(0) == 5</w:t>
      </w:r>
      <w:r>
        <w:br/>
        <w:t>print(add_five("10"))</w:t>
      </w:r>
      <w:r>
        <w:br/>
      </w:r>
      <w:r>
        <w:br/>
        <w:t># Solution 2: String concatenation</w:t>
      </w:r>
      <w:r>
        <w:br/>
        <w:t>def add_five(value):</w:t>
      </w:r>
      <w:r>
        <w:br/>
        <w:t xml:space="preserve">    return str(value) + "5"</w:t>
      </w:r>
      <w:r>
        <w:br/>
      </w:r>
      <w:r>
        <w:br/>
        <w:t># Test cases</w:t>
      </w:r>
      <w:r>
        <w:br/>
        <w:t>assert add_five("10") == "105"</w:t>
      </w:r>
      <w:r>
        <w:br/>
        <w:t>assert add_five(20) == "205"</w:t>
      </w:r>
      <w:r>
        <w:br/>
        <w:t>assert add_five("AI") == "AI5"</w:t>
      </w:r>
      <w:r>
        <w:br/>
        <w:t>print(add_five("10"))</w:t>
      </w:r>
    </w:p>
    <w:p w14:paraId="24CD0D08" w14:textId="77777777" w:rsidR="00F5661A" w:rsidRDefault="00F2061D">
      <w:pPr>
        <w:pStyle w:val="Heading2"/>
      </w:pPr>
      <w:r>
        <w:t>Output</w:t>
      </w:r>
    </w:p>
    <w:p w14:paraId="6979BDA7" w14:textId="77777777" w:rsidR="00F5661A" w:rsidRDefault="00F2061D">
      <w:r>
        <w:t>15</w:t>
      </w:r>
      <w:r>
        <w:br/>
        <w:t>105</w:t>
      </w:r>
    </w:p>
    <w:p w14:paraId="4C3B26A6" w14:textId="15CEC1E8" w:rsidR="00F5661A" w:rsidRDefault="00D31157">
      <w:r>
        <w:t xml:space="preserve"> </w:t>
      </w:r>
    </w:p>
    <w:sectPr w:rsidR="00F566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050092">
    <w:abstractNumId w:val="4"/>
  </w:num>
  <w:num w:numId="2" w16cid:durableId="1078986747">
    <w:abstractNumId w:val="1"/>
  </w:num>
  <w:num w:numId="3" w16cid:durableId="1377896539">
    <w:abstractNumId w:val="0"/>
  </w:num>
  <w:num w:numId="4" w16cid:durableId="1605922318">
    <w:abstractNumId w:val="2"/>
  </w:num>
  <w:num w:numId="5" w16cid:durableId="1742554632">
    <w:abstractNumId w:val="3"/>
  </w:num>
  <w:num w:numId="6" w16cid:durableId="1753575798">
    <w:abstractNumId w:val="6"/>
  </w:num>
  <w:num w:numId="7" w16cid:durableId="197402764">
    <w:abstractNumId w:val="8"/>
  </w:num>
  <w:num w:numId="8" w16cid:durableId="2126540084">
    <w:abstractNumId w:val="7"/>
  </w:num>
  <w:num w:numId="9" w16cid:durableId="789788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070"/>
    <w:rsid w:val="002C0B1D"/>
    <w:rsid w:val="00303F37"/>
    <w:rsid w:val="00326F90"/>
    <w:rsid w:val="004F2622"/>
    <w:rsid w:val="007C356C"/>
    <w:rsid w:val="00894F13"/>
    <w:rsid w:val="00897B53"/>
    <w:rsid w:val="008C07EF"/>
    <w:rsid w:val="00A64CB9"/>
    <w:rsid w:val="00A65AFD"/>
    <w:rsid w:val="00AA1D8D"/>
    <w:rsid w:val="00B34A50"/>
    <w:rsid w:val="00B47730"/>
    <w:rsid w:val="00C43250"/>
    <w:rsid w:val="00CB0664"/>
    <w:rsid w:val="00D31157"/>
    <w:rsid w:val="00E11D32"/>
    <w:rsid w:val="00F2061D"/>
    <w:rsid w:val="00F5661A"/>
    <w:rsid w:val="00FC693F"/>
    <w:rsid w:val="286F4266"/>
    <w:rsid w:val="2B1D9934"/>
    <w:rsid w:val="41C163C1"/>
    <w:rsid w:val="7290C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8C77E"/>
  <w14:defaultImageDpi w14:val="300"/>
  <w15:docId w15:val="{1BAE61E1-BDB2-421F-9AEE-0097E8C8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03670BEC-4831-4F74-A214-6CDBD721F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2597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ftrrwgh@outlook.com</cp:lastModifiedBy>
  <cp:revision>1</cp:revision>
  <dcterms:created xsi:type="dcterms:W3CDTF">2025-09-12T06:24:00Z</dcterms:created>
  <dcterms:modified xsi:type="dcterms:W3CDTF">2025-09-12T06:30:00Z</dcterms:modified>
  <cp:category/>
</cp:coreProperties>
</file>