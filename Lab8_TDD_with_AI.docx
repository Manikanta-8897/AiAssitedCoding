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90" w:rsidRDefault="00613A0B" w:rsidP="00CE5A90">
      <w:pPr>
        <w:pStyle w:val="Title"/>
      </w:pPr>
      <w:r>
        <w:t>2403a51290</w:t>
      </w:r>
    </w:p>
    <w:p w:rsidR="00CE5A90" w:rsidRDefault="00613A0B" w:rsidP="00CE5A90">
      <w:pPr>
        <w:pStyle w:val="Title"/>
      </w:pPr>
      <w:proofErr w:type="spellStart"/>
      <w:r>
        <w:t>T.Manikanta</w:t>
      </w:r>
      <w:proofErr w:type="spellEnd"/>
    </w:p>
    <w:p w:rsidR="00CE5A90" w:rsidRPr="00CE5A90" w:rsidRDefault="00CE5A90" w:rsidP="00CE5A90"/>
    <w:p w:rsidR="004110F3" w:rsidRDefault="00613A0B" w:rsidP="00CE5A90">
      <w:pPr>
        <w:pStyle w:val="Title"/>
      </w:pPr>
      <w:r>
        <w:t>Lab 8: Test-Driven Development with AI – Generating and Working with Test Cases</w:t>
      </w:r>
    </w:p>
    <w:p w:rsidR="004110F3" w:rsidRDefault="00613A0B">
      <w:pPr>
        <w:pStyle w:val="Heading1"/>
      </w:pPr>
      <w:r>
        <w:t>Task 1: Password Strength Validator</w:t>
      </w:r>
    </w:p>
    <w:p w:rsidR="004110F3" w:rsidRDefault="00613A0B">
      <w:pPr>
        <w:pStyle w:val="Heading2"/>
      </w:pPr>
      <w:r>
        <w:t>AI-Generated Test Cases:</w:t>
      </w:r>
    </w:p>
    <w:p w:rsidR="004110F3" w:rsidRDefault="00613A0B">
      <w:r>
        <w:t>assert is_strong_password("Abcd@123") == True</w:t>
      </w:r>
      <w:r>
        <w:br/>
        <w:t>assert is_strong_password("abcd123") ==</w:t>
      </w:r>
      <w:r>
        <w:t xml:space="preserve"> False</w:t>
      </w:r>
      <w:r>
        <w:br/>
        <w:t>assert is_strong_password("ABCD@1234") == True</w:t>
      </w:r>
    </w:p>
    <w:p w:rsidR="004110F3" w:rsidRDefault="00613A0B">
      <w:pPr>
        <w:pStyle w:val="Heading2"/>
      </w:pPr>
      <w:r>
        <w:t>Implementation:</w:t>
      </w:r>
    </w:p>
    <w:p w:rsidR="004110F3" w:rsidRDefault="00613A0B">
      <w:r>
        <w:t>import re</w:t>
      </w:r>
      <w:r>
        <w:br/>
      </w:r>
      <w:r>
        <w:br/>
        <w:t>def is_strong_password(password):</w:t>
      </w:r>
      <w:r>
        <w:br/>
        <w:t xml:space="preserve">    if len(password) &lt; 8:</w:t>
      </w:r>
      <w:r>
        <w:br/>
        <w:t xml:space="preserve">        return False</w:t>
      </w:r>
      <w:r>
        <w:br/>
        <w:t xml:space="preserve">    if " " in password:</w:t>
      </w:r>
      <w:r>
        <w:br/>
        <w:t xml:space="preserve">        return False</w:t>
      </w:r>
      <w:r>
        <w:br/>
        <w:t xml:space="preserve">    pattern = r'^(?=.*[a-z])(?=.*[A-Z])(?=.*\d)(?</w:t>
      </w:r>
      <w:r>
        <w:t>=.*[@$!%*?&amp;]).+$'</w:t>
      </w:r>
      <w:r>
        <w:br/>
        <w:t xml:space="preserve">    return bool(re.match(pattern, password))</w:t>
      </w:r>
    </w:p>
    <w:p w:rsidR="004110F3" w:rsidRDefault="00613A0B">
      <w:pPr>
        <w:pStyle w:val="Heading2"/>
      </w:pPr>
      <w:r>
        <w:t>Analysis:</w:t>
      </w:r>
    </w:p>
    <w:p w:rsidR="004110F3" w:rsidRDefault="00613A0B">
      <w:r>
        <w:t>All test cases passed. Handles length, case, digit, and special character requirements.</w:t>
      </w:r>
    </w:p>
    <w:p w:rsidR="004110F3" w:rsidRDefault="00613A0B">
      <w:pPr>
        <w:pStyle w:val="Heading1"/>
      </w:pPr>
      <w:r>
        <w:t>Task 2: Number Classification with Loops</w:t>
      </w:r>
    </w:p>
    <w:p w:rsidR="004110F3" w:rsidRDefault="00613A0B">
      <w:pPr>
        <w:pStyle w:val="Heading2"/>
      </w:pPr>
      <w:r>
        <w:t>AI-Generated Test Cases:</w:t>
      </w:r>
    </w:p>
    <w:p w:rsidR="004110F3" w:rsidRDefault="00613A0B">
      <w:r>
        <w:t>assert classify_number(10) ==</w:t>
      </w:r>
      <w:r>
        <w:t xml:space="preserve"> "Positive"</w:t>
      </w:r>
      <w:r>
        <w:br/>
        <w:t>assert classify_number(-5) == "Negative"</w:t>
      </w:r>
      <w:r>
        <w:br/>
        <w:t>assert classify_number(0) == "Zero"</w:t>
      </w:r>
    </w:p>
    <w:p w:rsidR="004110F3" w:rsidRDefault="00613A0B">
      <w:pPr>
        <w:pStyle w:val="Heading2"/>
      </w:pPr>
      <w:r>
        <w:lastRenderedPageBreak/>
        <w:t>Implementation:</w:t>
      </w:r>
    </w:p>
    <w:p w:rsidR="004110F3" w:rsidRDefault="00613A0B">
      <w:r>
        <w:t>def classify_number(n):</w:t>
      </w:r>
      <w:r>
        <w:br/>
        <w:t xml:space="preserve">    if not isinstance(n, (int, float)):</w:t>
      </w:r>
      <w:r>
        <w:br/>
        <w:t xml:space="preserve">        return "Invalid Input"</w:t>
      </w:r>
      <w:r>
        <w:br/>
        <w:t xml:space="preserve">    if n &gt; 0:</w:t>
      </w:r>
      <w:r>
        <w:br/>
        <w:t xml:space="preserve">        return "Positive"</w:t>
      </w:r>
      <w:r>
        <w:br/>
        <w:t xml:space="preserve">    elif n &lt; 0:</w:t>
      </w:r>
      <w:r>
        <w:br/>
      </w:r>
      <w:r>
        <w:t xml:space="preserve">        return "Negative"</w:t>
      </w:r>
      <w:r>
        <w:br/>
        <w:t xml:space="preserve">    else:</w:t>
      </w:r>
      <w:r>
        <w:br/>
        <w:t xml:space="preserve">        return "Zero"</w:t>
      </w:r>
    </w:p>
    <w:p w:rsidR="004110F3" w:rsidRDefault="00613A0B">
      <w:pPr>
        <w:pStyle w:val="Heading2"/>
      </w:pPr>
      <w:r>
        <w:t>Analysis:</w:t>
      </w:r>
    </w:p>
    <w:p w:rsidR="004110F3" w:rsidRDefault="00613A0B">
      <w:r>
        <w:t>Works for integers and floats. Rejects invalid inputs like strings or None.</w:t>
      </w:r>
    </w:p>
    <w:p w:rsidR="004110F3" w:rsidRDefault="00613A0B">
      <w:pPr>
        <w:pStyle w:val="Heading1"/>
      </w:pPr>
      <w:r>
        <w:t>Task 3: Anagram Checker</w:t>
      </w:r>
    </w:p>
    <w:p w:rsidR="004110F3" w:rsidRDefault="00613A0B">
      <w:pPr>
        <w:pStyle w:val="Heading2"/>
      </w:pPr>
      <w:r>
        <w:t>AI-Generated Test Cases:</w:t>
      </w:r>
    </w:p>
    <w:p w:rsidR="004110F3" w:rsidRDefault="00613A0B">
      <w:r>
        <w:t>assert is_anagram("listen", "silent") == True</w:t>
      </w:r>
      <w:r>
        <w:br/>
        <w:t>assert is_anagram</w:t>
      </w:r>
      <w:r>
        <w:t>("hello", "world") == False</w:t>
      </w:r>
      <w:r>
        <w:br/>
        <w:t>assert is_anagram("Dormitory", "Dirty Room") == True</w:t>
      </w:r>
    </w:p>
    <w:p w:rsidR="004110F3" w:rsidRDefault="00613A0B">
      <w:pPr>
        <w:pStyle w:val="Heading2"/>
      </w:pPr>
      <w:r>
        <w:t>Implementation:</w:t>
      </w:r>
    </w:p>
    <w:p w:rsidR="004110F3" w:rsidRDefault="00613A0B">
      <w:r>
        <w:t>import re</w:t>
      </w:r>
      <w:r>
        <w:br/>
      </w:r>
      <w:r>
        <w:br/>
        <w:t>def is_anagram(str1, str2):</w:t>
      </w:r>
      <w:r>
        <w:br/>
        <w:t xml:space="preserve">    clean1 = re.sub(r'[^a-zA-Z]', '', str1).lower()</w:t>
      </w:r>
      <w:r>
        <w:br/>
        <w:t xml:space="preserve">    clean2 = re.sub(r'[^a-zA-Z]', '', str2).lower()</w:t>
      </w:r>
      <w:r>
        <w:br/>
        <w:t xml:space="preserve">    return sorte</w:t>
      </w:r>
      <w:r>
        <w:t>d(clean1) == sorted(clean2)</w:t>
      </w:r>
    </w:p>
    <w:p w:rsidR="004110F3" w:rsidRDefault="00613A0B">
      <w:pPr>
        <w:pStyle w:val="Heading2"/>
      </w:pPr>
      <w:r>
        <w:t>Analysis:</w:t>
      </w:r>
    </w:p>
    <w:p w:rsidR="004110F3" w:rsidRDefault="00613A0B">
      <w:r>
        <w:t>Correctly ignores spaces/punctuation. Edge cases like empty strings handled.</w:t>
      </w:r>
    </w:p>
    <w:p w:rsidR="004110F3" w:rsidRDefault="00613A0B">
      <w:pPr>
        <w:pStyle w:val="Heading1"/>
      </w:pPr>
      <w:r>
        <w:t>Task 4: Inventory Class</w:t>
      </w:r>
    </w:p>
    <w:p w:rsidR="004110F3" w:rsidRDefault="00613A0B">
      <w:pPr>
        <w:pStyle w:val="Heading2"/>
      </w:pPr>
      <w:r>
        <w:t>AI-Generated Test Cases:</w:t>
      </w:r>
    </w:p>
    <w:p w:rsidR="004110F3" w:rsidRDefault="00613A0B">
      <w:r>
        <w:t>inv = Inventory()</w:t>
      </w:r>
      <w:r>
        <w:br/>
        <w:t>inv.add_item("Pen", 10)</w:t>
      </w:r>
      <w:r>
        <w:br/>
        <w:t>assert inv.get_stock("Pen") == 10</w:t>
      </w:r>
      <w:r>
        <w:br/>
      </w:r>
      <w:r>
        <w:t>inv.remove_item("Pen", 5)</w:t>
      </w:r>
      <w:r>
        <w:br/>
        <w:t>assert inv.get_stock("Pen") == 5</w:t>
      </w:r>
      <w:r>
        <w:br/>
        <w:t>inv.add_item("Book", 3)</w:t>
      </w:r>
      <w:r>
        <w:br/>
        <w:t>assert inv.get_stock("Book") == 3</w:t>
      </w:r>
    </w:p>
    <w:p w:rsidR="004110F3" w:rsidRDefault="00613A0B">
      <w:pPr>
        <w:pStyle w:val="Heading2"/>
      </w:pPr>
      <w:r>
        <w:lastRenderedPageBreak/>
        <w:t>Implementation:</w:t>
      </w:r>
    </w:p>
    <w:p w:rsidR="004110F3" w:rsidRDefault="00613A0B">
      <w:r>
        <w:t>class Inventory:</w:t>
      </w:r>
      <w:r>
        <w:br/>
        <w:t xml:space="preserve">    def __init__(self):</w:t>
      </w:r>
      <w:r>
        <w:br/>
        <w:t xml:space="preserve">        self.stock = {}</w:t>
      </w:r>
      <w:r>
        <w:br/>
      </w:r>
      <w:r>
        <w:br/>
        <w:t xml:space="preserve">    def add_item(self, name, quantity):</w:t>
      </w:r>
      <w:r>
        <w:br/>
        <w:t xml:space="preserve">        if name i</w:t>
      </w:r>
      <w:r>
        <w:t>n self.stock:</w:t>
      </w:r>
      <w:r>
        <w:br/>
        <w:t xml:space="preserve">            self.stock[name] += quantity</w:t>
      </w:r>
      <w:r>
        <w:br/>
        <w:t xml:space="preserve">        else:</w:t>
      </w:r>
      <w:r>
        <w:br/>
        <w:t xml:space="preserve">            self.stock[name] = quantity</w:t>
      </w:r>
      <w:r>
        <w:br/>
      </w:r>
      <w:r>
        <w:br/>
        <w:t xml:space="preserve">    def remove_item(self, name, quantity):</w:t>
      </w:r>
      <w:r>
        <w:br/>
        <w:t xml:space="preserve">        if name in self.stock and self.stock[name] &gt;= quantity:</w:t>
      </w:r>
      <w:r>
        <w:br/>
        <w:t xml:space="preserve">            self.stock[name] -= quantit</w:t>
      </w:r>
      <w:r>
        <w:t>y</w:t>
      </w:r>
      <w:r>
        <w:br/>
        <w:t xml:space="preserve">        else:</w:t>
      </w:r>
      <w:r>
        <w:br/>
        <w:t xml:space="preserve">            return "Not enough stock"</w:t>
      </w:r>
      <w:r>
        <w:br/>
      </w:r>
      <w:r>
        <w:br/>
        <w:t xml:space="preserve">    def get_stock(self, name):</w:t>
      </w:r>
      <w:r>
        <w:br/>
        <w:t xml:space="preserve">        return self.stock.get(name, 0)</w:t>
      </w:r>
    </w:p>
    <w:p w:rsidR="004110F3" w:rsidRDefault="00613A0B">
      <w:pPr>
        <w:pStyle w:val="Heading2"/>
      </w:pPr>
      <w:r>
        <w:t>Analysis:</w:t>
      </w:r>
    </w:p>
    <w:p w:rsidR="004110F3" w:rsidRDefault="00613A0B">
      <w:r>
        <w:t>Supports add/remove operations. Prevents removing more than available.</w:t>
      </w:r>
    </w:p>
    <w:p w:rsidR="004110F3" w:rsidRDefault="00613A0B">
      <w:pPr>
        <w:pStyle w:val="Heading1"/>
      </w:pPr>
      <w:r>
        <w:t>Task 5: Date Validation &amp; Formatting</w:t>
      </w:r>
    </w:p>
    <w:p w:rsidR="004110F3" w:rsidRDefault="00613A0B">
      <w:pPr>
        <w:pStyle w:val="Heading2"/>
      </w:pPr>
      <w:r>
        <w:t xml:space="preserve">AI-Generated </w:t>
      </w:r>
      <w:r>
        <w:t>Test Cases:</w:t>
      </w:r>
    </w:p>
    <w:p w:rsidR="004110F3" w:rsidRDefault="00613A0B">
      <w:r>
        <w:t>assert validate_and_format_date("10/15/2023") == "2023-10-15"</w:t>
      </w:r>
      <w:r>
        <w:br/>
        <w:t>assert validate_and_format_date("02/30/2023") == "Invalid Date"</w:t>
      </w:r>
      <w:r>
        <w:br/>
        <w:t>assert validate_and_format_date("01/01/2024") == "2024-01-01"</w:t>
      </w:r>
    </w:p>
    <w:p w:rsidR="004110F3" w:rsidRDefault="00613A0B">
      <w:pPr>
        <w:pStyle w:val="Heading2"/>
      </w:pPr>
      <w:r>
        <w:t>Implementation:</w:t>
      </w:r>
    </w:p>
    <w:p w:rsidR="004110F3" w:rsidRDefault="00613A0B">
      <w:r>
        <w:t>from datetime import datetime</w:t>
      </w:r>
      <w:r>
        <w:br/>
      </w:r>
      <w:r>
        <w:br/>
        <w:t>def valid</w:t>
      </w:r>
      <w:r>
        <w:t>ate_and_format_date(date_str):</w:t>
      </w:r>
      <w:r>
        <w:br/>
        <w:t xml:space="preserve">    try:</w:t>
      </w:r>
      <w:r>
        <w:br/>
        <w:t xml:space="preserve">        date_obj = datetime.strptime(date_str, "%m/%d/%Y")</w:t>
      </w:r>
      <w:r>
        <w:br/>
        <w:t xml:space="preserve">        return date_obj.strftime("%Y-%m-%d")</w:t>
      </w:r>
      <w:r>
        <w:br/>
        <w:t xml:space="preserve">    except ValueError:</w:t>
      </w:r>
      <w:r>
        <w:br/>
        <w:t xml:space="preserve">        return "Invalid Date"</w:t>
      </w:r>
    </w:p>
    <w:p w:rsidR="004110F3" w:rsidRDefault="00613A0B">
      <w:pPr>
        <w:pStyle w:val="Heading2"/>
      </w:pPr>
      <w:r>
        <w:t>Analysis:</w:t>
      </w:r>
    </w:p>
    <w:p w:rsidR="004110F3" w:rsidRDefault="00613A0B">
      <w:r>
        <w:t>Correctly validates format. Invalid dates (like F</w:t>
      </w:r>
      <w:r>
        <w:t>eb 30) rejected.</w:t>
      </w:r>
    </w:p>
    <w:sectPr w:rsidR="00411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C0B1D"/>
    <w:rsid w:val="00326F90"/>
    <w:rsid w:val="004110F3"/>
    <w:rsid w:val="005659BF"/>
    <w:rsid w:val="00613A0B"/>
    <w:rsid w:val="00AA1D8D"/>
    <w:rsid w:val="00B47730"/>
    <w:rsid w:val="00CB0664"/>
    <w:rsid w:val="00CE5A9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2025-09-12T06:39:00Z</dcterms:modified>
  <cp:category/>
</cp:coreProperties>
</file>